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70687-2018 i Hultsfreds kommun</w:t>
      </w:r>
    </w:p>
    <w:p>
      <w:r>
        <w:t>Detta dokument behandlar höga naturvärden i avverkningsamälan A 70687-2018 i Hultsfreds kommun. Denna avverkningsanmälan inkom 2018-12-13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ärtsångare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70687-2018.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6348423, E 539022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Ärtsångare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70687-2018.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6348423, E 539022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