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8226-2020 i Hultsfreds kommun</w:t>
      </w:r>
    </w:p>
    <w:p>
      <w:r>
        <w:t>Detta dokument behandlar höga naturvärden i avverkningsamälan A 8226-2020 i Hultsfreds kommun. Denna avverkningsanmälan inkom 2020-02-13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vedtrappmossa (NT), skarp dropptaggsvamp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6085"/>
            <wp:docPr id="1" name="Picture 1"/>
            <wp:cNvGraphicFramePr>
              <a:graphicFrameLocks noChangeAspect="1"/>
            </wp:cNvGraphicFramePr>
            <a:graphic>
              <a:graphicData uri="http://schemas.openxmlformats.org/drawingml/2006/picture">
                <pic:pic>
                  <pic:nvPicPr>
                    <pic:cNvPr id="0" name="A 8226-2020.png"/>
                    <pic:cNvPicPr/>
                  </pic:nvPicPr>
                  <pic:blipFill>
                    <a:blip r:embed="rId16"/>
                    <a:stretch>
                      <a:fillRect/>
                    </a:stretch>
                  </pic:blipFill>
                  <pic:spPr>
                    <a:xfrm>
                      <a:off x="0" y="0"/>
                      <a:ext cx="5486400" cy="5126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6364428, E 535217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14082"/>
            <wp:docPr id="2" name="Picture 2"/>
            <wp:cNvGraphicFramePr>
              <a:graphicFrameLocks noChangeAspect="1"/>
            </wp:cNvGraphicFramePr>
            <a:graphic>
              <a:graphicData uri="http://schemas.openxmlformats.org/drawingml/2006/picture">
                <pic:pic>
                  <pic:nvPicPr>
                    <pic:cNvPr id="0" name="A 8226-2020.png"/>
                    <pic:cNvPicPr/>
                  </pic:nvPicPr>
                  <pic:blipFill>
                    <a:blip r:embed="rId17"/>
                    <a:stretch>
                      <a:fillRect/>
                    </a:stretch>
                  </pic:blipFill>
                  <pic:spPr>
                    <a:xfrm>
                      <a:off x="0" y="0"/>
                      <a:ext cx="5486400" cy="65140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6364428, E 535217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