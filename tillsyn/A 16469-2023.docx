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16469-2023 i Hultsfreds kommun</w:t>
      </w:r>
    </w:p>
    <w:p>
      <w:r>
        <w:t>Detta dokument behandlar höga naturvärden i avverkningsamälan A 16469-2023 i Hultsfreds kommun. Denna avverkningsanmälan inkom 2023-04-10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gullklöver (NT), smalsprötad bastardsvärmare (NT) och svartvit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24656"/>
            <wp:docPr id="1" name="Picture 1"/>
            <wp:cNvGraphicFramePr>
              <a:graphicFrameLocks noChangeAspect="1"/>
            </wp:cNvGraphicFramePr>
            <a:graphic>
              <a:graphicData uri="http://schemas.openxmlformats.org/drawingml/2006/picture">
                <pic:pic>
                  <pic:nvPicPr>
                    <pic:cNvPr id="0" name="A 16469-2023.png"/>
                    <pic:cNvPicPr/>
                  </pic:nvPicPr>
                  <pic:blipFill>
                    <a:blip r:embed="rId16"/>
                    <a:stretch>
                      <a:fillRect/>
                    </a:stretch>
                  </pic:blipFill>
                  <pic:spPr>
                    <a:xfrm>
                      <a:off x="0" y="0"/>
                      <a:ext cx="5486400" cy="2624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6376587, E 548901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