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68401-2018 i Hultsfreds kommun</w:t>
      </w:r>
    </w:p>
    <w:p>
      <w:r>
        <w:t>Detta dokument behandlar höga naturvärden i avverkningsamälan A 68401-2018 i Hultsfreds kommun. Denna avverkningsanmälan inkom 2018-12-04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ask (EN), svart trolldruva (S), tibast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68401-2018.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6358190, E 536897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