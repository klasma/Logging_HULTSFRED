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8231-2020 i Hultsfreds kommun</w:t>
      </w:r>
    </w:p>
    <w:p>
      <w:r>
        <w:t>Detta dokument behandlar höga naturvärden i avverkningsamälan A 8231-2020 i Hultsfreds kommun. Denna avverkningsanmälan inkom 2020-02-13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raggtaggsvamp (EN), grangråticka (VU), kopparspindling (VU), koppartaggsvamp (VU), grantaggsvamp (NT), gropticka (NT), orange taggsvamp (NT), blåmossa (S), dropptaggsvamp (S), fjällig taggsvamp s.str. (S), grön sköldmossa (S, §8), grönpyrola (S), mindre märgborre (S), safsa (S), thomsons trägnagare (S), tibast (S), blåsippa (§9),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8231-2020.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6365062, E 534426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ListBullet"/>
      </w:pPr>
      <w:r>
        <w:t>Lopplummer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79440"/>
            <wp:docPr id="2" name="Picture 2"/>
            <wp:cNvGraphicFramePr>
              <a:graphicFrameLocks noChangeAspect="1"/>
            </wp:cNvGraphicFramePr>
            <a:graphic>
              <a:graphicData uri="http://schemas.openxmlformats.org/drawingml/2006/picture">
                <pic:pic>
                  <pic:nvPicPr>
                    <pic:cNvPr id="0" name="A 8231-2020.png"/>
                    <pic:cNvPicPr/>
                  </pic:nvPicPr>
                  <pic:blipFill>
                    <a:blip r:embed="rId17"/>
                    <a:stretch>
                      <a:fillRect/>
                    </a:stretch>
                  </pic:blipFill>
                  <pic:spPr>
                    <a:xfrm>
                      <a:off x="0" y="0"/>
                      <a:ext cx="5486400" cy="3679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6365062, E 534426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