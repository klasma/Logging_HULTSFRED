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54156-2019 i Hultsfreds kommun</w:t>
      </w:r>
    </w:p>
    <w:p>
      <w:r>
        <w:t>Detta dokument behandlar höga naturvärden i avverkningsamälan A 54156-2019 i Hultsfreds kommun. Denna avverkningsanmälan inkom 2019-10-15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tofsvipa (VU, §4), entita (NT, §4), gulsparv (NT, §4), kråka (NT, §4), spillkråka (NT, §4), svartvit flugsnappare (NT, §4), talltita (NT, §4) och ärtsångare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4156-2019.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6354727, E 537766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Entita (NT, §4)</w:t>
      </w:r>
    </w:p>
    <w:p>
      <w:pPr>
        <w:pStyle w:val="ListBullet"/>
      </w:pPr>
      <w:r>
        <w:t>Gulsparv (NT, §4)</w:t>
      </w:r>
    </w:p>
    <w:p>
      <w:pPr>
        <w:pStyle w:val="ListBullet"/>
      </w:pPr>
      <w:r>
        <w:t>Kråka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