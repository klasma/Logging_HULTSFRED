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16102-2020 i Hultsfreds kommun</w:t>
      </w:r>
    </w:p>
    <w:p>
      <w:r>
        <w:t>Detta dokument behandlar höga naturvärden i avverkningsamälan A 16102-2020 i Hultsfreds kommun. Denna avverkningsanmälan inkom 2020-03-26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vedtrappmossa (NT), blåmossa (S),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16102-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6357863, E 533356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