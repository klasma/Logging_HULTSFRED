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9408-2019 i Hultsfreds kommun</w:t>
      </w:r>
    </w:p>
    <w:p>
      <w:r>
        <w:t>Detta dokument behandlar höga naturvärden i avverkningsamälan A 9408-2019 i Hultsfreds kommun. Denna avverkningsanmälan inkom 2019-02-11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hornuggla (NT, §4), tallticka (NT), ullticka (NT), vedskivlav (NT) och grovticka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9408-2019.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6375572, E 561695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