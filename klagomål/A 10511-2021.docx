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10511-2021 i Hultsfreds kommun</w:t>
      </w:r>
    </w:p>
    <w:p>
      <w:r>
        <w:t>Detta dokument behandlar höga naturvärden i avverkningsamälan A 10511-2021 i Hultsfreds kommun. Denna avverkningsanmälan inkom 2021-03-03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talltita (NT, §4), grovticka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5774"/>
            <wp:docPr id="1" name="Picture 1"/>
            <wp:cNvGraphicFramePr>
              <a:graphicFrameLocks noChangeAspect="1"/>
            </wp:cNvGraphicFramePr>
            <a:graphic>
              <a:graphicData uri="http://schemas.openxmlformats.org/drawingml/2006/picture">
                <pic:pic>
                  <pic:nvPicPr>
                    <pic:cNvPr id="0" name="A 10511-2021.png"/>
                    <pic:cNvPicPr/>
                  </pic:nvPicPr>
                  <pic:blipFill>
                    <a:blip r:embed="rId16"/>
                    <a:stretch>
                      <a:fillRect/>
                    </a:stretch>
                  </pic:blipFill>
                  <pic:spPr>
                    <a:xfrm>
                      <a:off x="0" y="0"/>
                      <a:ext cx="5486400" cy="3555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6357447, E 534101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pPr>
        <w:pStyle w:val="ListBullet"/>
      </w:pPr>
      <w:r>
        <w:t>Blåsippa (§9)</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44736"/>
            <wp:docPr id="2" name="Picture 2"/>
            <wp:cNvGraphicFramePr>
              <a:graphicFrameLocks noChangeAspect="1"/>
            </wp:cNvGraphicFramePr>
            <a:graphic>
              <a:graphicData uri="http://schemas.openxmlformats.org/drawingml/2006/picture">
                <pic:pic>
                  <pic:nvPicPr>
                    <pic:cNvPr id="0" name="A 10511-2021.png"/>
                    <pic:cNvPicPr/>
                  </pic:nvPicPr>
                  <pic:blipFill>
                    <a:blip r:embed="rId17"/>
                    <a:stretch>
                      <a:fillRect/>
                    </a:stretch>
                  </pic:blipFill>
                  <pic:spPr>
                    <a:xfrm>
                      <a:off x="0" y="0"/>
                      <a:ext cx="5486400" cy="394473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6357447, E 534101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