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73465-2021 i Hultsfreds kommun</w:t>
      </w:r>
    </w:p>
    <w:p>
      <w:r>
        <w:t>Detta dokument behandlar höga naturvärden i avverkningsamälan A 73465-2021 i Hultsfreds kommun. Denna avverkningsanmälan inkom 2021-12-21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dropptaggsvamp (S), blåsippa (§9) och revlummer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1728"/>
            <wp:docPr id="1" name="Picture 1"/>
            <wp:cNvGraphicFramePr>
              <a:graphicFrameLocks noChangeAspect="1"/>
            </wp:cNvGraphicFramePr>
            <a:graphic>
              <a:graphicData uri="http://schemas.openxmlformats.org/drawingml/2006/picture">
                <pic:pic>
                  <pic:nvPicPr>
                    <pic:cNvPr id="0" name="A 73465-2021.png"/>
                    <pic:cNvPicPr/>
                  </pic:nvPicPr>
                  <pic:blipFill>
                    <a:blip r:embed="rId16"/>
                    <a:stretch>
                      <a:fillRect/>
                    </a:stretch>
                  </pic:blipFill>
                  <pic:spPr>
                    <a:xfrm>
                      <a:off x="0" y="0"/>
                      <a:ext cx="5486400" cy="43817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6357405, E 533869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pPr>
        <w:pStyle w:val="ListBullet"/>
      </w:pPr>
      <w:r>
        <w:t>Revlummer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57699"/>
            <wp:docPr id="2" name="Picture 2"/>
            <wp:cNvGraphicFramePr>
              <a:graphicFrameLocks noChangeAspect="1"/>
            </wp:cNvGraphicFramePr>
            <a:graphic>
              <a:graphicData uri="http://schemas.openxmlformats.org/drawingml/2006/picture">
                <pic:pic>
                  <pic:nvPicPr>
                    <pic:cNvPr id="0" name="A 73465-2021.png"/>
                    <pic:cNvPicPr/>
                  </pic:nvPicPr>
                  <pic:blipFill>
                    <a:blip r:embed="rId17"/>
                    <a:stretch>
                      <a:fillRect/>
                    </a:stretch>
                  </pic:blipFill>
                  <pic:spPr>
                    <a:xfrm>
                      <a:off x="0" y="0"/>
                      <a:ext cx="5486400" cy="515769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6357405, E 533869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