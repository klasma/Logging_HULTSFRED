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66612-2020 i Hultsfreds kommun</w:t>
      </w:r>
    </w:p>
    <w:p>
      <w:r>
        <w:t>Detta dokument behandlar höga naturvärden i avverkningsamälan A 66612-2020 i Hultsfreds kommun. Denna avverkningsanmälan inkom 2020-12-10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vedtrappmossa (NT), blåmossa (S), dropptaggsvamp (S), grönpyrola (S), guldlockmossa (S), tibast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6612-2020.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6350143, E 539522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45097"/>
            <wp:docPr id="2" name="Picture 2"/>
            <wp:cNvGraphicFramePr>
              <a:graphicFrameLocks noChangeAspect="1"/>
            </wp:cNvGraphicFramePr>
            <a:graphic>
              <a:graphicData uri="http://schemas.openxmlformats.org/drawingml/2006/picture">
                <pic:pic>
                  <pic:nvPicPr>
                    <pic:cNvPr id="0" name="A 66612-2020.png"/>
                    <pic:cNvPicPr/>
                  </pic:nvPicPr>
                  <pic:blipFill>
                    <a:blip r:embed="rId17"/>
                    <a:stretch>
                      <a:fillRect/>
                    </a:stretch>
                  </pic:blipFill>
                  <pic:spPr>
                    <a:xfrm>
                      <a:off x="0" y="0"/>
                      <a:ext cx="5486400" cy="4245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6350143, E 539522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