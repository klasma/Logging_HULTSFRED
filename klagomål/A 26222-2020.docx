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26222-2020 i Hultsfreds kommun</w:t>
      </w:r>
    </w:p>
    <w:p>
      <w:r>
        <w:t>Detta dokument behandlar höga naturvärden i avverkningsamälan A 26222-2020 i Hultsfreds kommun. Denna avverkningsanmälan inkom 2020-06-04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spindelört (NT), underviol (S), grönvit nattviol (§8),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6222-2020.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6363051, E 538589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