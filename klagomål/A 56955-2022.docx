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56955-2022 i Hultsfreds kommun</w:t>
      </w:r>
    </w:p>
    <w:p>
      <w:r>
        <w:t>Detta dokument behandlar höga naturvärden i avverkningsamälan A 56955-2022 i Hultsfreds kommun. Denna avverkningsanmälan inkom 2022-11-29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kopparspindling (VU), orange taggsvamp (NT), persiljespindling (NT), svart taggsvamp (NT), svartvit taggsvamp (NT), såpfingersvamp (NT), tallticka (NT), blomkålssvamp (S), dropptaggsvamp (S), fjällig taggsvamp s.str. (S), grovticka (S), purpurknipprot (S, §8), rödfläckig zontaggsvamp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955-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6353694, E 546081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Purpurknipprot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00896"/>
            <wp:docPr id="2" name="Picture 2"/>
            <wp:cNvGraphicFramePr>
              <a:graphicFrameLocks noChangeAspect="1"/>
            </wp:cNvGraphicFramePr>
            <a:graphic>
              <a:graphicData uri="http://schemas.openxmlformats.org/drawingml/2006/picture">
                <pic:pic>
                  <pic:nvPicPr>
                    <pic:cNvPr id="0" name="A 56955-2022.png"/>
                    <pic:cNvPicPr/>
                  </pic:nvPicPr>
                  <pic:blipFill>
                    <a:blip r:embed="rId17"/>
                    <a:stretch>
                      <a:fillRect/>
                    </a:stretch>
                  </pic:blipFill>
                  <pic:spPr>
                    <a:xfrm>
                      <a:off x="0" y="0"/>
                      <a:ext cx="5486400" cy="80008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6353694, E 546081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