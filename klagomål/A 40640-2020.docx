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40640-2020 i Hultsfreds kommun</w:t>
      </w:r>
    </w:p>
    <w:p>
      <w:r>
        <w:t>Detta dokument behandlar höga naturvärden i avverkningsamälan A 40640-2020 i Hultsfreds kommun. Denna avverkningsanmälan inkom 2020-08-26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entita (NT, §4), gulsparv (NT, §4), spillkråka (NT, §4), svartvit flugsnappare (NT, §4), talltita (NT, §4) och ärtsångare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40640-2020.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6354884, E 538563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Gulsparv (NT, §4)</w:t>
      </w:r>
    </w:p>
    <w:p>
      <w:pPr>
        <w:pStyle w:val="ListBullet"/>
      </w:pPr>
      <w:r>
        <w:t>Spillkråka (NT, §4)</w:t>
      </w:r>
    </w:p>
    <w:p>
      <w:pPr>
        <w:pStyle w:val="ListBullet"/>
      </w:pPr>
      <w:r>
        <w:t>Svartvit flugsnappare (NT, §4)</w:t>
      </w:r>
    </w:p>
    <w:p>
      <w:pPr>
        <w:pStyle w:val="ListBullet"/>
      </w:pPr>
      <w:r>
        <w:t>Talltita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